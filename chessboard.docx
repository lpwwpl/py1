
<file path=[Content_Types].xml><?xml version="1.0" encoding="utf-8"?>
<Types xmlns="http://schemas.openxmlformats.org/package/2006/content-types">
  <Default Extension="bmp" ContentType="image/bmp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3600450" cy="36004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5669" w:h="566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